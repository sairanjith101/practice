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Theory Questions and Answers</w:t>
      </w:r>
    </w:p>
    <w:p>
      <w:pPr>
        <w:pStyle w:val="Heading1"/>
      </w:pPr>
      <w:r>
        <w:t>Basic Python Topics</w:t>
      </w:r>
    </w:p>
    <w:p>
      <w:pPr>
        <w:pStyle w:val="Heading2"/>
      </w:pPr>
      <w:r>
        <w:t>What are the different data types available in Python? How is a variable declared in Python?</w:t>
      </w:r>
    </w:p>
    <w:p>
      <w:r>
        <w:t>Python supports data types such as int, float, str, bool, list, tuple, set, and dict. Variables are declared by simply assigning a value: x = 5, name = 'John'.</w:t>
      </w:r>
    </w:p>
    <w:p>
      <w:pPr>
        <w:pStyle w:val="Heading2"/>
      </w:pPr>
      <w:r>
        <w:t>What are the different types of operators in Python? Explain with examples.</w:t>
      </w:r>
    </w:p>
    <w:p>
      <w:r>
        <w:t>Python includes arithmetic (+, -, *), comparison (==, !=), logical (and, or), assignment (=, +=), bitwise, membership (in, not in), and identity (is, is not) operators.</w:t>
      </w:r>
    </w:p>
    <w:p>
      <w:pPr>
        <w:pStyle w:val="Heading2"/>
      </w:pPr>
      <w:r>
        <w:t>How does the if-elif-else structure work in Python? Give an example.</w:t>
      </w:r>
    </w:p>
    <w:p>
      <w:r>
        <w:t>It evaluates conditions in order. If one is True, it runs that block. Example:</w:t>
        <w:br/>
        <w:t>if x &gt; 0:</w:t>
        <w:br/>
        <w:t xml:space="preserve">    print('Positive')</w:t>
        <w:br/>
        <w:t>elif x == 0:</w:t>
        <w:br/>
        <w:t xml:space="preserve">    print('Zero')</w:t>
        <w:br/>
        <w:t>else:</w:t>
        <w:br/>
        <w:t xml:space="preserve">    print('Negative')</w:t>
      </w:r>
    </w:p>
    <w:p>
      <w:pPr>
        <w:pStyle w:val="Heading2"/>
      </w:pPr>
      <w:r>
        <w:t>Differentiate between for and while loops in Python. When would you use each?</w:t>
      </w:r>
    </w:p>
    <w:p>
      <w:r>
        <w:t>'for' loops iterate over sequences; 'while' loops run as long as a condition is True. Use 'for' when you know the number of iterations.</w:t>
      </w:r>
    </w:p>
    <w:p>
      <w:pPr>
        <w:pStyle w:val="Heading2"/>
      </w:pPr>
      <w:r>
        <w:t>What is a function in Python? How do you define and call a function?</w:t>
      </w:r>
    </w:p>
    <w:p>
      <w:r>
        <w:t>A function is a block of reusable code. Define using 'def':</w:t>
        <w:br/>
        <w:t>def greet():</w:t>
        <w:br/>
        <w:t xml:space="preserve">    print('Hello')</w:t>
        <w:br/>
        <w:t>Call with: greet()</w:t>
      </w:r>
    </w:p>
    <w:p>
      <w:pPr>
        <w:pStyle w:val="Heading2"/>
      </w:pPr>
      <w:r>
        <w:t>What are the differences between lists, tuples, sets, and dictionaries in Python?</w:t>
      </w:r>
    </w:p>
    <w:p>
      <w:r>
        <w:t>Lists: ordered, mutable; Tuples: ordered, immutable; Sets: unordered, unique; Dictionaries: key-value pairs.</w:t>
      </w:r>
    </w:p>
    <w:p>
      <w:pPr>
        <w:pStyle w:val="Heading2"/>
      </w:pPr>
      <w:r>
        <w:t>How can you manipulate strings in Python? List some common string methods.</w:t>
      </w:r>
    </w:p>
    <w:p>
      <w:r>
        <w:t>Use methods like upper(), lower(), replace(), split(), join(), strip(). Example: 'hello'.upper() returns 'HELLO'.</w:t>
      </w:r>
    </w:p>
    <w:p>
      <w:pPr>
        <w:pStyle w:val="Heading2"/>
      </w:pPr>
      <w:r>
        <w:t>How does Python handle user input and output?</w:t>
      </w:r>
    </w:p>
    <w:p>
      <w:r>
        <w:t>Use input() to get user input, print() to display output. Example: name = input('Enter name: ')</w:t>
      </w:r>
    </w:p>
    <w:p>
      <w:pPr>
        <w:pStyle w:val="Heading2"/>
      </w:pPr>
      <w:r>
        <w:t>What is exception handling in Python? How is it implemented using try-except?</w:t>
      </w:r>
    </w:p>
    <w:p>
      <w:r>
        <w:t>Use try-except blocks to catch errors. Example:</w:t>
        <w:br/>
        <w:t>try:</w:t>
        <w:br/>
        <w:t xml:space="preserve">    x = 1/0</w:t>
        <w:br/>
        <w:t>except ZeroDivisionError:</w:t>
        <w:br/>
        <w:t xml:space="preserve">    print('Cannot divide by zero')</w:t>
      </w:r>
    </w:p>
    <w:p>
      <w:pPr>
        <w:pStyle w:val="Heading1"/>
      </w:pPr>
      <w:r>
        <w:t>Intermediate Python Topics</w:t>
      </w:r>
    </w:p>
    <w:p>
      <w:pPr>
        <w:pStyle w:val="Heading2"/>
      </w:pPr>
      <w:r>
        <w:t>How do you read and write files in Python? Explain the file modes.</w:t>
      </w:r>
    </w:p>
    <w:p>
      <w:r>
        <w:t>Use open(). Modes: 'r' (read), 'w' (write), 'a' (append), 'rb' (read binary). Example:</w:t>
        <w:br/>
        <w:t>f = open('file.txt', 'r')</w:t>
        <w:br/>
        <w:t>data = f.read()</w:t>
        <w:br/>
        <w:t>f.close()</w:t>
      </w:r>
    </w:p>
    <w:p>
      <w:pPr>
        <w:pStyle w:val="Heading2"/>
      </w:pPr>
      <w:r>
        <w:t>What is list comprehension? Give an example and its advantages.</w:t>
      </w:r>
    </w:p>
    <w:p>
      <w:r>
        <w:t>It's a concise way to create lists. Example: [x for x in range(5) if x % 2 == 0] =&gt; [0, 2, 4]</w:t>
      </w:r>
    </w:p>
    <w:p>
      <w:pPr>
        <w:pStyle w:val="Heading2"/>
      </w:pPr>
      <w:r>
        <w:t>What is a lambda function in Python? How does it differ from a regular function?</w:t>
      </w:r>
    </w:p>
    <w:p>
      <w:r>
        <w:t>Lambda is an anonymous, single-expression function. Example: square = lambda x: x*x</w:t>
      </w:r>
    </w:p>
    <w:p>
      <w:pPr>
        <w:pStyle w:val="Heading2"/>
      </w:pPr>
      <w:r>
        <w:t>What is the difference between a module and a package in Python? How do you import them?</w:t>
      </w:r>
    </w:p>
    <w:p>
      <w:r>
        <w:t>A module is a single .py file. A package is a directory with __init__.py. Use import module or from package import module.</w:t>
      </w:r>
    </w:p>
    <w:p>
      <w:pPr>
        <w:pStyle w:val="Heading2"/>
      </w:pPr>
      <w:r>
        <w:t>Explain the four principles of OOP in Python with examples.</w:t>
      </w:r>
    </w:p>
    <w:p>
      <w:r>
        <w:t>Encapsulation, Abstraction, Inheritance, Polymorphism. Example: A class hides data (encapsulation) and inherits from another class (inheritance).</w:t>
      </w:r>
    </w:p>
    <w:p>
      <w:pPr>
        <w:pStyle w:val="Heading2"/>
      </w:pPr>
      <w:r>
        <w:t>What is a decorator in Python? How and why would you use one?</w:t>
      </w:r>
    </w:p>
    <w:p>
      <w:r>
        <w:t>A decorator modifies function behavior. Use @decorator_name above a function. Example: logging or authentication.</w:t>
      </w:r>
    </w:p>
    <w:p>
      <w:pPr>
        <w:pStyle w:val="Heading2"/>
      </w:pPr>
      <w:r>
        <w:t>Differentiate between iterators and generators in Python. Provide an example.</w:t>
      </w:r>
    </w:p>
    <w:p>
      <w:r>
        <w:t>Iterators use __iter__() and __next__(). Generators use yield and are more memory efficient. Example:</w:t>
        <w:br/>
        <w:t>def gen():</w:t>
        <w:br/>
        <w:t xml:space="preserve">    yield 1</w:t>
      </w:r>
    </w:p>
    <w:p>
      <w:pPr>
        <w:pStyle w:val="Heading1"/>
      </w:pPr>
      <w:r>
        <w:t>Advanced Python Topics</w:t>
      </w:r>
    </w:p>
    <w:p>
      <w:pPr>
        <w:pStyle w:val="Heading2"/>
      </w:pPr>
      <w:r>
        <w:t>What are regular expressions in Python and how are they used?</w:t>
      </w:r>
    </w:p>
    <w:p>
      <w:r>
        <w:t>Used for string matching. Import re module. Example: re.search('pattern', text)</w:t>
      </w:r>
    </w:p>
    <w:p>
      <w:pPr>
        <w:pStyle w:val="Heading2"/>
      </w:pPr>
      <w:r>
        <w:t>What is the difference between multithreading and multiprocessing in Python?</w:t>
      </w:r>
    </w:p>
    <w:p>
      <w:r>
        <w:t>Multithreading shares memory space; multiprocessing uses separate processes. Multiprocessing is better for CPU-bound tasks.</w:t>
      </w:r>
    </w:p>
    <w:p>
      <w:pPr>
        <w:pStyle w:val="Heading2"/>
      </w:pPr>
      <w:r>
        <w:t>What is a context manager in Python? How does the 'with' statement work?</w:t>
      </w:r>
    </w:p>
    <w:p>
      <w:r>
        <w:t>Context managers manage resources. 'with' auto handles setup/teardown. Example: with open('file.txt') as f</w:t>
      </w:r>
    </w:p>
    <w:p>
      <w:pPr>
        <w:pStyle w:val="Heading2"/>
      </w:pPr>
      <w:r>
        <w:t>Briefly explain the use of libraries like NumPy, Pandas, and Matplotlib.</w:t>
      </w:r>
    </w:p>
    <w:p>
      <w:r>
        <w:t>NumPy: arrays and math; Pandas: data analysis; Matplotlib: plotting and visualization.</w:t>
      </w:r>
    </w:p>
    <w:p>
      <w:pPr>
        <w:pStyle w:val="Heading2"/>
      </w:pPr>
      <w:r>
        <w:t>What is a virtual environment in Python and why is it important?</w:t>
      </w:r>
    </w:p>
    <w:p>
      <w:r>
        <w:t>It's an isolated environment for dependencies. Prevents conflicts between projects. Create using: python -m venv env</w:t>
      </w:r>
    </w:p>
    <w:p>
      <w:pPr>
        <w:pStyle w:val="Heading2"/>
      </w:pPr>
      <w:r>
        <w:t>What are Flask and Django? How do they differ and when would you use each?</w:t>
      </w:r>
    </w:p>
    <w:p>
      <w:r>
        <w:t>Flask: lightweight, flexible. Django: full-featured, batteries-included. Use Flask for small apps, Django for larger ones.</w:t>
      </w:r>
    </w:p>
    <w:p>
      <w:pPr>
        <w:pStyle w:val="Heading2"/>
      </w:pPr>
      <w:r>
        <w:t>How can you make API calls in Python? Explain the use of the requests library.</w:t>
      </w:r>
    </w:p>
    <w:p>
      <w:r>
        <w:t>Use requests.get(), requests.post(), etc. Example:</w:t>
        <w:br/>
        <w:t>import requests</w:t>
        <w:br/>
        <w:t>r = requests.get('https://api.example.com')</w:t>
      </w:r>
    </w:p>
    <w:p>
      <w:pPr>
        <w:pStyle w:val="Heading2"/>
      </w:pPr>
      <w:r>
        <w:t>How do you perform unit testing in Python? What are unittest and pytest?</w:t>
      </w:r>
    </w:p>
    <w:p>
      <w:r>
        <w:t>Use unittest or pytest to write test cases. unittest is built-in; pytest is simpler and more powerful for advanced tests.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