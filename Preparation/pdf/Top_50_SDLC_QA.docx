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50 SDLC (Software Development Life Cycle) Questions and Answers</w:t>
      </w:r>
    </w:p>
    <w:p>
      <w:pPr>
        <w:pStyle w:val="Heading2"/>
      </w:pPr>
      <w:r>
        <w:t>1. What is SDLC?</w:t>
      </w:r>
    </w:p>
    <w:p>
      <w:r>
        <w:t>SDLC stands for Software Development Life Cycle. It is a process used to design, develop, test, and deploy software systems.</w:t>
      </w:r>
    </w:p>
    <w:p>
      <w:pPr>
        <w:pStyle w:val="Heading2"/>
      </w:pPr>
      <w:r>
        <w:t>2. What are the phases of SDLC?</w:t>
      </w:r>
    </w:p>
    <w:p>
      <w:r>
        <w:t>The main phases are: Requirement Gathering, Design, Development, Testing, Deployment, and Maintenance.</w:t>
      </w:r>
    </w:p>
    <w:p>
      <w:pPr>
        <w:pStyle w:val="Heading2"/>
      </w:pPr>
      <w:r>
        <w:t>3. Why is SDLC important?</w:t>
      </w:r>
    </w:p>
    <w:p>
      <w:r>
        <w:t>It ensures a systematic approach to software development, improving quality, efficiency, and predictability.</w:t>
      </w:r>
    </w:p>
    <w:p>
      <w:pPr>
        <w:pStyle w:val="Heading2"/>
      </w:pPr>
      <w:r>
        <w:t>4. What is the Requirement Gathering phase?</w:t>
      </w:r>
    </w:p>
    <w:p>
      <w:r>
        <w:t>It involves understanding what the users need from the system.</w:t>
      </w:r>
    </w:p>
    <w:p>
      <w:pPr>
        <w:pStyle w:val="Heading2"/>
      </w:pPr>
      <w:r>
        <w:t>5. What happens in the Design phase?</w:t>
      </w:r>
    </w:p>
    <w:p>
      <w:r>
        <w:t>Architectural and detailed design specifications are created.</w:t>
      </w:r>
    </w:p>
    <w:p>
      <w:pPr>
        <w:pStyle w:val="Heading2"/>
      </w:pPr>
      <w:r>
        <w:t>6. What is the Development phase?</w:t>
      </w:r>
    </w:p>
    <w:p>
      <w:r>
        <w:t>The actual code is written during this phase.</w:t>
      </w:r>
    </w:p>
    <w:p>
      <w:pPr>
        <w:pStyle w:val="Heading2"/>
      </w:pPr>
      <w:r>
        <w:t>7. What is the Testing phase?</w:t>
      </w:r>
    </w:p>
    <w:p>
      <w:r>
        <w:t>The developed system is tested to find and fix bugs.</w:t>
      </w:r>
    </w:p>
    <w:p>
      <w:pPr>
        <w:pStyle w:val="Heading2"/>
      </w:pPr>
      <w:r>
        <w:t>8. What is the Deployment phase?</w:t>
      </w:r>
    </w:p>
    <w:p>
      <w:r>
        <w:t>The software is released to the users.</w:t>
      </w:r>
    </w:p>
    <w:p>
      <w:pPr>
        <w:pStyle w:val="Heading2"/>
      </w:pPr>
      <w:r>
        <w:t>9. What is Maintenance in SDLC?</w:t>
      </w:r>
    </w:p>
    <w:p>
      <w:r>
        <w:t>It includes fixing issues, making improvements, and updating the system.</w:t>
      </w:r>
    </w:p>
    <w:p>
      <w:pPr>
        <w:pStyle w:val="Heading2"/>
      </w:pPr>
      <w:r>
        <w:t>10. What is a software prototype?</w:t>
      </w:r>
    </w:p>
    <w:p>
      <w:r>
        <w:t>A working model of the system used to gather user feedback.</w:t>
      </w:r>
    </w:p>
    <w:p>
      <w:pPr>
        <w:pStyle w:val="Heading2"/>
      </w:pPr>
      <w:r>
        <w:t>11. What is the Waterfall model?</w:t>
      </w:r>
    </w:p>
    <w:p>
      <w:r>
        <w:t>A sequential SDLC model where each phase must be completed before the next.</w:t>
      </w:r>
    </w:p>
    <w:p>
      <w:pPr>
        <w:pStyle w:val="Heading2"/>
      </w:pPr>
      <w:r>
        <w:t>12. What is the Agile model?</w:t>
      </w:r>
    </w:p>
    <w:p>
      <w:r>
        <w:t>An iterative and incremental approach to software development.</w:t>
      </w:r>
    </w:p>
    <w:p>
      <w:pPr>
        <w:pStyle w:val="Heading2"/>
      </w:pPr>
      <w:r>
        <w:t>13. What is the Spiral model?</w:t>
      </w:r>
    </w:p>
    <w:p>
      <w:r>
        <w:t>Combines iterative development with systematic risk analysis.</w:t>
      </w:r>
    </w:p>
    <w:p>
      <w:pPr>
        <w:pStyle w:val="Heading2"/>
      </w:pPr>
      <w:r>
        <w:t>14. What is the V-Model?</w:t>
      </w:r>
    </w:p>
    <w:p>
      <w:r>
        <w:t>An extension of the waterfall model with testing at every stage.</w:t>
      </w:r>
    </w:p>
    <w:p>
      <w:pPr>
        <w:pStyle w:val="Heading2"/>
      </w:pPr>
      <w:r>
        <w:t>15. What is the Incremental model?</w:t>
      </w:r>
    </w:p>
    <w:p>
      <w:r>
        <w:t>Software is built and delivered in small pieces.</w:t>
      </w:r>
    </w:p>
    <w:p>
      <w:pPr>
        <w:pStyle w:val="Heading2"/>
      </w:pPr>
      <w:r>
        <w:t>16. What is the difference between Agile and Waterfall?</w:t>
      </w:r>
    </w:p>
    <w:p>
      <w:r>
        <w:t>Agile is iterative and flexible, while Waterfall is sequential and rigid.</w:t>
      </w:r>
    </w:p>
    <w:p>
      <w:pPr>
        <w:pStyle w:val="Heading2"/>
      </w:pPr>
      <w:r>
        <w:t>17. What is DevOps in SDLC?</w:t>
      </w:r>
    </w:p>
    <w:p>
      <w:r>
        <w:t>A culture that combines development and operations for continuous delivery.</w:t>
      </w:r>
    </w:p>
    <w:p>
      <w:pPr>
        <w:pStyle w:val="Heading2"/>
      </w:pPr>
      <w:r>
        <w:t>18. What is RAD model?</w:t>
      </w:r>
    </w:p>
    <w:p>
      <w:r>
        <w:t>Rapid Application Development – focuses on quick development using prototypes.</w:t>
      </w:r>
    </w:p>
    <w:p>
      <w:pPr>
        <w:pStyle w:val="Heading2"/>
      </w:pPr>
      <w:r>
        <w:t>19. What is Big Bang model?</w:t>
      </w:r>
    </w:p>
    <w:p>
      <w:r>
        <w:t>A model with no specific process, used for small projects with undefined requirements.</w:t>
      </w:r>
    </w:p>
    <w:p>
      <w:pPr>
        <w:pStyle w:val="Heading2"/>
      </w:pPr>
      <w:r>
        <w:t>20. What is the Iterative model?</w:t>
      </w:r>
    </w:p>
    <w:p>
      <w:r>
        <w:t>The software is built in iterations with feedback at each cycle.</w:t>
      </w:r>
    </w:p>
    <w:p>
      <w:pPr>
        <w:pStyle w:val="Heading2"/>
      </w:pPr>
      <w:r>
        <w:t>21. What is SRS?</w:t>
      </w:r>
    </w:p>
    <w:p>
      <w:r>
        <w:t>Software Requirements Specification – a document detailing software requirements.</w:t>
      </w:r>
    </w:p>
    <w:p>
      <w:pPr>
        <w:pStyle w:val="Heading2"/>
      </w:pPr>
      <w:r>
        <w:t>22. What is a feasibility study?</w:t>
      </w:r>
    </w:p>
    <w:p>
      <w:r>
        <w:t>Assessment of the project’s viability, cost, and time.</w:t>
      </w:r>
    </w:p>
    <w:p>
      <w:pPr>
        <w:pStyle w:val="Heading2"/>
      </w:pPr>
      <w:r>
        <w:t>23. What is a project plan?</w:t>
      </w:r>
    </w:p>
    <w:p>
      <w:r>
        <w:t>A document outlining tasks, timelines, resources, and milestones.</w:t>
      </w:r>
    </w:p>
    <w:p>
      <w:pPr>
        <w:pStyle w:val="Heading2"/>
      </w:pPr>
      <w:r>
        <w:t>24. What is risk management in SDLC?</w:t>
      </w:r>
    </w:p>
    <w:p>
      <w:r>
        <w:t>Identifying, assessing, and mitigating project risks.</w:t>
      </w:r>
    </w:p>
    <w:p>
      <w:pPr>
        <w:pStyle w:val="Heading2"/>
      </w:pPr>
      <w:r>
        <w:t>25. What are functional requirements?</w:t>
      </w:r>
    </w:p>
    <w:p>
      <w:r>
        <w:t>Define what the system should do.</w:t>
      </w:r>
    </w:p>
    <w:p>
      <w:pPr>
        <w:pStyle w:val="Heading2"/>
      </w:pPr>
      <w:r>
        <w:t>26. What are non-functional requirements?</w:t>
      </w:r>
    </w:p>
    <w:p>
      <w:r>
        <w:t>Define system qualities like performance, security, usability.</w:t>
      </w:r>
    </w:p>
    <w:p>
      <w:pPr>
        <w:pStyle w:val="Heading2"/>
      </w:pPr>
      <w:r>
        <w:t>27. What is a use case?</w:t>
      </w:r>
    </w:p>
    <w:p>
      <w:r>
        <w:t>A description of how users interact with the system.</w:t>
      </w:r>
    </w:p>
    <w:p>
      <w:pPr>
        <w:pStyle w:val="Heading2"/>
      </w:pPr>
      <w:r>
        <w:t>28. What is change management?</w:t>
      </w:r>
    </w:p>
    <w:p>
      <w:r>
        <w:t>Process of handling changes to project scope or requirements.</w:t>
      </w:r>
    </w:p>
    <w:p>
      <w:pPr>
        <w:pStyle w:val="Heading2"/>
      </w:pPr>
      <w:r>
        <w:t>29. What is scope creep?</w:t>
      </w:r>
    </w:p>
    <w:p>
      <w:r>
        <w:t>Uncontrolled changes or growth in a project’s scope.</w:t>
      </w:r>
    </w:p>
    <w:p>
      <w:pPr>
        <w:pStyle w:val="Heading2"/>
      </w:pPr>
      <w:r>
        <w:t>30. What is version control?</w:t>
      </w:r>
    </w:p>
    <w:p>
      <w:r>
        <w:t>A system that tracks changes in code and documents.</w:t>
      </w:r>
    </w:p>
    <w:p>
      <w:pPr>
        <w:pStyle w:val="Heading2"/>
      </w:pPr>
      <w:r>
        <w:t>31. What is quality assurance (QA)?</w:t>
      </w:r>
    </w:p>
    <w:p>
      <w:r>
        <w:t>Process-oriented activities to ensure quality.</w:t>
      </w:r>
    </w:p>
    <w:p>
      <w:pPr>
        <w:pStyle w:val="Heading2"/>
      </w:pPr>
      <w:r>
        <w:t>32. What is quality control (QC)?</w:t>
      </w:r>
    </w:p>
    <w:p>
      <w:r>
        <w:t>Product-oriented activities like testing.</w:t>
      </w:r>
    </w:p>
    <w:p>
      <w:pPr>
        <w:pStyle w:val="Heading2"/>
      </w:pPr>
      <w:r>
        <w:t>33. What is verification in SDLC?</w:t>
      </w:r>
    </w:p>
    <w:p>
      <w:r>
        <w:t>Checking if the product meets design specifications.</w:t>
      </w:r>
    </w:p>
    <w:p>
      <w:pPr>
        <w:pStyle w:val="Heading2"/>
      </w:pPr>
      <w:r>
        <w:t>34. What is validation in SDLC?</w:t>
      </w:r>
    </w:p>
    <w:p>
      <w:r>
        <w:t>Checking if the product meets user requirements.</w:t>
      </w:r>
    </w:p>
    <w:p>
      <w:pPr>
        <w:pStyle w:val="Heading2"/>
      </w:pPr>
      <w:r>
        <w:t>35. What are test cases?</w:t>
      </w:r>
    </w:p>
    <w:p>
      <w:r>
        <w:t>A set of conditions used to test a system.</w:t>
      </w:r>
    </w:p>
    <w:p>
      <w:pPr>
        <w:pStyle w:val="Heading2"/>
      </w:pPr>
      <w:r>
        <w:t>36. What is regression testing?</w:t>
      </w:r>
    </w:p>
    <w:p>
      <w:r>
        <w:t>Testing existing functionality after changes.</w:t>
      </w:r>
    </w:p>
    <w:p>
      <w:pPr>
        <w:pStyle w:val="Heading2"/>
      </w:pPr>
      <w:r>
        <w:t>37. What is unit testing?</w:t>
      </w:r>
    </w:p>
    <w:p>
      <w:r>
        <w:t>Testing individual components.</w:t>
      </w:r>
    </w:p>
    <w:p>
      <w:pPr>
        <w:pStyle w:val="Heading2"/>
      </w:pPr>
      <w:r>
        <w:t>38. What is integration testing?</w:t>
      </w:r>
    </w:p>
    <w:p>
      <w:r>
        <w:t>Testing combined modules.</w:t>
      </w:r>
    </w:p>
    <w:p>
      <w:pPr>
        <w:pStyle w:val="Heading2"/>
      </w:pPr>
      <w:r>
        <w:t>39. What is system testing?</w:t>
      </w:r>
    </w:p>
    <w:p>
      <w:r>
        <w:t>Testing the complete and integrated software.</w:t>
      </w:r>
    </w:p>
    <w:p>
      <w:pPr>
        <w:pStyle w:val="Heading2"/>
      </w:pPr>
      <w:r>
        <w:t>40. What is user acceptance testing (UAT)?</w:t>
      </w:r>
    </w:p>
    <w:p>
      <w:r>
        <w:t>Testing by the end-users to verify system functionality.</w:t>
      </w:r>
    </w:p>
    <w:p>
      <w:pPr>
        <w:pStyle w:val="Heading2"/>
      </w:pPr>
      <w:r>
        <w:t>41. Who are stakeholders?</w:t>
      </w:r>
    </w:p>
    <w:p>
      <w:r>
        <w:t>Individuals or groups with interest in the project.</w:t>
      </w:r>
    </w:p>
    <w:p>
      <w:pPr>
        <w:pStyle w:val="Heading2"/>
      </w:pPr>
      <w:r>
        <w:t>42. What is the role of a Business Analyst?</w:t>
      </w:r>
    </w:p>
    <w:p>
      <w:r>
        <w:t>Gathers and documents requirements.</w:t>
      </w:r>
    </w:p>
    <w:p>
      <w:pPr>
        <w:pStyle w:val="Heading2"/>
      </w:pPr>
      <w:r>
        <w:t>43. What is the role of a Project Manager?</w:t>
      </w:r>
    </w:p>
    <w:p>
      <w:r>
        <w:t>Plans, executes, and monitors project progress.</w:t>
      </w:r>
    </w:p>
    <w:p>
      <w:pPr>
        <w:pStyle w:val="Heading2"/>
      </w:pPr>
      <w:r>
        <w:t>44. What is the role of a QA Engineer?</w:t>
      </w:r>
    </w:p>
    <w:p>
      <w:r>
        <w:t>Ensures the product meets quality standards.</w:t>
      </w:r>
    </w:p>
    <w:p>
      <w:pPr>
        <w:pStyle w:val="Heading2"/>
      </w:pPr>
      <w:r>
        <w:t>45. What is the role of a Developer?</w:t>
      </w:r>
    </w:p>
    <w:p>
      <w:r>
        <w:t>Writes and maintains the software code.</w:t>
      </w:r>
    </w:p>
    <w:p>
      <w:pPr>
        <w:pStyle w:val="Heading2"/>
      </w:pPr>
      <w:r>
        <w:t>46. What is the role of a Product Owner?</w:t>
      </w:r>
    </w:p>
    <w:p>
      <w:r>
        <w:t>Defines product features and prioritizes them.</w:t>
      </w:r>
    </w:p>
    <w:p>
      <w:pPr>
        <w:pStyle w:val="Heading2"/>
      </w:pPr>
      <w:r>
        <w:t>47. What is requirement traceability?</w:t>
      </w:r>
    </w:p>
    <w:p>
      <w:r>
        <w:t>Tracking requirements throughout the project.</w:t>
      </w:r>
    </w:p>
    <w:p>
      <w:pPr>
        <w:pStyle w:val="Heading2"/>
      </w:pPr>
      <w:r>
        <w:t>48. What are software metrics?</w:t>
      </w:r>
    </w:p>
    <w:p>
      <w:r>
        <w:t>Quantitative measures used to assess software quality.</w:t>
      </w:r>
    </w:p>
    <w:p>
      <w:pPr>
        <w:pStyle w:val="Heading2"/>
      </w:pPr>
      <w:r>
        <w:t>49. What is configuration management?</w:t>
      </w:r>
    </w:p>
    <w:p>
      <w:r>
        <w:t>System for tracking and controlling software changes.</w:t>
      </w:r>
    </w:p>
    <w:p>
      <w:pPr>
        <w:pStyle w:val="Heading2"/>
      </w:pPr>
      <w:r>
        <w:t>50. What tools are used in SDLC?</w:t>
      </w:r>
    </w:p>
    <w:p>
      <w:r>
        <w:t>Examples include JIRA, Git, Jenkins, Selenium, and Trello.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